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DA68" w14:textId="734E369B" w:rsidR="004B33E9" w:rsidRPr="008204B3" w:rsidRDefault="004B33E9" w:rsidP="00276F67">
      <w:pPr>
        <w:jc w:val="center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</w:rPr>
      </w:pPr>
      <w:r w:rsidRPr="008204B3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40"/>
          <w:szCs w:val="40"/>
        </w:rPr>
        <w:t>CST-PROJECT Documentation</w:t>
      </w:r>
    </w:p>
    <w:p w14:paraId="045B87ED" w14:textId="77777777" w:rsidR="004B33E9" w:rsidRPr="00140CC6" w:rsidRDefault="004B33E9" w:rsidP="004B33E9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</w:pPr>
      <w:r w:rsidRPr="00140CC6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1. Overview</w:t>
      </w:r>
    </w:p>
    <w:p w14:paraId="5861F537" w14:textId="64189C88" w:rsidR="004B33E9" w:rsidRPr="004B33E9" w:rsidRDefault="003A2FFB" w:rsidP="003A2FF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3A2FFB">
        <w:rPr>
          <w:rFonts w:asciiTheme="majorHAnsi" w:eastAsiaTheme="majorEastAsia" w:hAnsiTheme="majorHAnsi" w:cstheme="majorBidi"/>
          <w:b/>
          <w:bCs/>
          <w:spacing w:val="5"/>
          <w:kern w:val="28"/>
          <w:sz w:val="28"/>
          <w:szCs w:val="28"/>
        </w:rPr>
        <w:t>CST-PROJECT</w:t>
      </w:r>
      <w:r w:rsidRPr="003A2FFB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 xml:space="preserve"> is a web and backend system for managing users, products, and orders with role-based access, CRUD operations, responsive UI, and secure data handling for Admin, Seller, and Customer roles.</w:t>
      </w:r>
      <w:r w:rsidR="0000000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pict w14:anchorId="06A283DD">
          <v:rect id="_x0000_i1025" style="width:0;height:1.5pt" o:hralign="center" o:hrstd="t" o:hr="t" fillcolor="#a0a0a0" stroked="f"/>
        </w:pict>
      </w:r>
    </w:p>
    <w:p w14:paraId="41092628" w14:textId="35B30DF6" w:rsidR="004B33E9" w:rsidRPr="00140CC6" w:rsidRDefault="000770CB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1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 xml:space="preserve">. Pages Documentation </w:t>
      </w:r>
    </w:p>
    <w:p w14:paraId="1709AAF2" w14:textId="70564977" w:rsidR="004B33E9" w:rsidRPr="004B33E9" w:rsidRDefault="000770CB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0770CB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1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.1 Home Page (index.html)</w:t>
      </w:r>
    </w:p>
    <w:p w14:paraId="68EFB44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Displays general information about the platform, highlighting key features and navigation to other pages.</w:t>
      </w:r>
    </w:p>
    <w:p w14:paraId="4EE48BC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30D3CFD3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Navbar with links to Home, Products, About, Contact, and Cart pages.</w:t>
      </w:r>
    </w:p>
    <w:p w14:paraId="48D8ACC4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Hero section with welcome banner and call-to-action.</w:t>
      </w:r>
    </w:p>
    <w:p w14:paraId="3B68B03F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Featured products section showcasing popular items.</w:t>
      </w:r>
    </w:p>
    <w:p w14:paraId="3A3E40F2" w14:textId="77777777" w:rsidR="004B33E9" w:rsidRPr="008204B3" w:rsidRDefault="004B33E9" w:rsidP="004B33E9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Footer with logo, description, and social media links.</w:t>
      </w:r>
    </w:p>
    <w:p w14:paraId="014E5883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35A64FD7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Responsive design compatible with desktops and mobile devices.</w:t>
      </w:r>
    </w:p>
    <w:p w14:paraId="4851B210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Quick access to main sections and products.</w:t>
      </w:r>
    </w:p>
    <w:p w14:paraId="0128F5A5" w14:textId="77777777" w:rsidR="004B33E9" w:rsidRPr="008204B3" w:rsidRDefault="004B33E9" w:rsidP="004B33E9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Visually appealing layout with images and banners.</w:t>
      </w:r>
    </w:p>
    <w:p w14:paraId="1B6468A6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760F7A80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lastRenderedPageBreak/>
        <w:t>Add carousel for featured products.</w:t>
      </w:r>
    </w:p>
    <w:p w14:paraId="4ADB6FCE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Integrate dynamic product loading from the backend.</w:t>
      </w:r>
    </w:p>
    <w:p w14:paraId="5F5D1843" w14:textId="77777777" w:rsidR="004B33E9" w:rsidRPr="008204B3" w:rsidRDefault="004B33E9" w:rsidP="004B33E9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Implement animated hero banners.</w:t>
      </w:r>
    </w:p>
    <w:p w14:paraId="1178A7CC" w14:textId="77777777" w:rsidR="004B33E9" w:rsidRPr="004B33E9" w:rsidRDefault="00000000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  <w:pict w14:anchorId="23A96DA2">
          <v:rect id="_x0000_i1026" style="width:0;height:1.5pt" o:hralign="center" o:hrstd="t" o:hr="t" fillcolor="#a0a0a0" stroked="f"/>
        </w:pict>
      </w:r>
    </w:p>
    <w:p w14:paraId="5CC9EE56" w14:textId="67904646" w:rsidR="004B33E9" w:rsidRPr="004B33E9" w:rsidRDefault="000770CB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0770CB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1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.2 Registration Page (register.html)</w:t>
      </w:r>
    </w:p>
    <w:p w14:paraId="49C9400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Enables new users to register by providing personal information, selecting gender, and choosing a favorite color.</w:t>
      </w:r>
    </w:p>
    <w:p w14:paraId="48AAC7ED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5AC4B872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Input fields for Name and Age.</w:t>
      </w:r>
    </w:p>
    <w:p w14:paraId="47E4D617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Gender selection using interactive image buttons.</w:t>
      </w:r>
    </w:p>
    <w:p w14:paraId="30F600AE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Favorite color selection dropdown.</w:t>
      </w:r>
    </w:p>
    <w:p w14:paraId="6884E242" w14:textId="77777777" w:rsidR="004B33E9" w:rsidRPr="008204B3" w:rsidRDefault="004B33E9" w:rsidP="004B33E9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Register button redirects to a personalized welcome page.</w:t>
      </w:r>
    </w:p>
    <w:p w14:paraId="4CE8F004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1F4CB4D4" w14:textId="77777777" w:rsidR="004B33E9" w:rsidRPr="008204B3" w:rsidRDefault="004B33E9" w:rsidP="004B33E9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Interactive gender selection enhances UX.</w:t>
      </w:r>
    </w:p>
    <w:p w14:paraId="5CC1E7A7" w14:textId="77777777" w:rsidR="004B33E9" w:rsidRPr="008204B3" w:rsidRDefault="004B33E9" w:rsidP="004B33E9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Personalized greeting based on user input.</w:t>
      </w:r>
    </w:p>
    <w:p w14:paraId="15E0EC2E" w14:textId="77777777" w:rsidR="004B33E9" w:rsidRPr="008204B3" w:rsidRDefault="004B33E9" w:rsidP="004B33E9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Input validation to prevent incorrect submissions.</w:t>
      </w:r>
    </w:p>
    <w:p w14:paraId="70D15382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297DA846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Add multi-language support.</w:t>
      </w:r>
    </w:p>
    <w:p w14:paraId="54AD5D9F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Save registration data directly to backend database.</w:t>
      </w:r>
    </w:p>
    <w:p w14:paraId="19ED6E96" w14:textId="77777777" w:rsidR="004B33E9" w:rsidRPr="008204B3" w:rsidRDefault="004B33E9" w:rsidP="004B33E9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Implement CAPTCHA for security.</w:t>
      </w:r>
    </w:p>
    <w:p w14:paraId="44B83174" w14:textId="77777777" w:rsidR="004B33E9" w:rsidRPr="004B33E9" w:rsidRDefault="00000000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  <w:pict w14:anchorId="35DFAA1B">
          <v:rect id="_x0000_i1027" style="width:0;height:1.5pt" o:hralign="center" o:hrstd="t" o:hr="t" fillcolor="#a0a0a0" stroked="f"/>
        </w:pict>
      </w:r>
    </w:p>
    <w:p w14:paraId="694E1B7C" w14:textId="7A143B58" w:rsidR="004B33E9" w:rsidRPr="004B33E9" w:rsidRDefault="000770CB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276F67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>1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.3 Login Page (login.html)</w:t>
      </w:r>
    </w:p>
    <w:p w14:paraId="748156E9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spacing w:val="5"/>
          <w:kern w:val="28"/>
          <w:sz w:val="28"/>
          <w:szCs w:val="28"/>
        </w:rPr>
        <w:t>Handles user authentication and redirects users based on their role.</w:t>
      </w:r>
    </w:p>
    <w:p w14:paraId="20F013F2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HTML Structure:</w:t>
      </w:r>
    </w:p>
    <w:p w14:paraId="3539E296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Navbar with role-specific links.</w:t>
      </w:r>
    </w:p>
    <w:p w14:paraId="08B66CC3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Login form with Username, Password, and Role selection.</w:t>
      </w:r>
    </w:p>
    <w:p w14:paraId="59772744" w14:textId="77777777" w:rsidR="004B33E9" w:rsidRPr="008204B3" w:rsidRDefault="004B33E9" w:rsidP="004B33E9">
      <w:pPr>
        <w:numPr>
          <w:ilvl w:val="0"/>
          <w:numId w:val="3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Validation messages for incorrect login attempts.</w:t>
      </w:r>
    </w:p>
    <w:p w14:paraId="4B2A3EE8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2EBC3701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Role-based redirection to Admin, Seller, or Customer dashboards.</w:t>
      </w:r>
    </w:p>
    <w:p w14:paraId="0596EA59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Input validation and error messages.</w:t>
      </w:r>
    </w:p>
    <w:p w14:paraId="09A908AA" w14:textId="77777777" w:rsidR="004B33E9" w:rsidRPr="008204B3" w:rsidRDefault="004B33E9" w:rsidP="004B33E9">
      <w:pPr>
        <w:numPr>
          <w:ilvl w:val="0"/>
          <w:numId w:val="4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Secure password handling.</w:t>
      </w:r>
    </w:p>
    <w:p w14:paraId="34BE1B4E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Possible Enhancements:</w:t>
      </w:r>
    </w:p>
    <w:p w14:paraId="7C2A45FD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OAuth login integration (Google, Facebook).</w:t>
      </w:r>
    </w:p>
    <w:p w14:paraId="7CCC0620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“Forgot Password” and password reset functionality.</w:t>
      </w:r>
    </w:p>
    <w:p w14:paraId="3A13E659" w14:textId="77777777" w:rsidR="004B33E9" w:rsidRPr="008204B3" w:rsidRDefault="004B33E9" w:rsidP="004B33E9">
      <w:pPr>
        <w:numPr>
          <w:ilvl w:val="0"/>
          <w:numId w:val="41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Two-factor authentication.</w:t>
      </w:r>
    </w:p>
    <w:p w14:paraId="2878AD64" w14:textId="77777777" w:rsidR="004B33E9" w:rsidRPr="004B33E9" w:rsidRDefault="00000000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pict w14:anchorId="608DA7DF">
          <v:rect id="_x0000_i1028" style="width:0;height:1.5pt" o:hralign="center" o:hrstd="t" o:hr="t" fillcolor="#a0a0a0" stroked="f"/>
        </w:pict>
      </w:r>
    </w:p>
    <w:p w14:paraId="38A08CA0" w14:textId="23AF9D9A" w:rsidR="004B33E9" w:rsidRPr="004B33E9" w:rsidRDefault="000770CB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276F67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1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 Dashboard Pages</w:t>
      </w:r>
    </w:p>
    <w:p w14:paraId="023FB1EB" w14:textId="15CD8CC5" w:rsidR="004B33E9" w:rsidRPr="004B33E9" w:rsidRDefault="000770CB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276F67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1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.4.1 Admin Dashboard (admin.html)</w:t>
      </w:r>
    </w:p>
    <w:p w14:paraId="6099250A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Admin dashboard provides full control over users, orders, and system analytics.</w:t>
      </w:r>
    </w:p>
    <w:p w14:paraId="6E2ED1F7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lastRenderedPageBreak/>
        <w:t>HTML Structure:</w:t>
      </w:r>
    </w:p>
    <w:p w14:paraId="1539DFB4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Sidebar navigation for Users, Orders, Products.</w:t>
      </w:r>
    </w:p>
    <w:p w14:paraId="6847B050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Statistic cards for total users, orders, and revenue.</w:t>
      </w:r>
    </w:p>
    <w:p w14:paraId="2143E88C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Tables for detailed user and order management.</w:t>
      </w:r>
    </w:p>
    <w:p w14:paraId="453D0386" w14:textId="77777777" w:rsidR="004B33E9" w:rsidRPr="008204B3" w:rsidRDefault="004B33E9" w:rsidP="004B33E9">
      <w:pPr>
        <w:numPr>
          <w:ilvl w:val="0"/>
          <w:numId w:val="42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Footer section with copyright and social links.</w:t>
      </w:r>
    </w:p>
    <w:p w14:paraId="50BCFC27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Features:</w:t>
      </w:r>
    </w:p>
    <w:p w14:paraId="7D224127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Complete CRUD operations for user and product management.</w:t>
      </w:r>
    </w:p>
    <w:p w14:paraId="262A5EF8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Reporting charts for data visualization.</w:t>
      </w:r>
    </w:p>
    <w:p w14:paraId="428A15DA" w14:textId="77777777" w:rsidR="004B33E9" w:rsidRPr="008204B3" w:rsidRDefault="004B33E9" w:rsidP="004B33E9">
      <w:pPr>
        <w:numPr>
          <w:ilvl w:val="0"/>
          <w:numId w:val="43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Fully responsive layout for all devices.</w:t>
      </w:r>
    </w:p>
    <w:p w14:paraId="46752A28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17DF11D5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updates and notifications.</w:t>
      </w:r>
    </w:p>
    <w:p w14:paraId="63BBCEED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Export data to CSV or PDF.</w:t>
      </w:r>
    </w:p>
    <w:p w14:paraId="36FE3CEE" w14:textId="77777777" w:rsidR="004B33E9" w:rsidRPr="008204B3" w:rsidRDefault="004B33E9" w:rsidP="004B33E9">
      <w:pPr>
        <w:numPr>
          <w:ilvl w:val="0"/>
          <w:numId w:val="4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Dashboard customization options.</w:t>
      </w:r>
    </w:p>
    <w:p w14:paraId="52744057" w14:textId="13C4B433" w:rsidR="004B33E9" w:rsidRPr="004B33E9" w:rsidRDefault="000770CB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276F67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1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.4.2 Seller Dashboard (seller.html)</w:t>
      </w:r>
    </w:p>
    <w:p w14:paraId="50D52731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Seller dashboard allows managing products, tracking sales, and processing orders.</w:t>
      </w:r>
    </w:p>
    <w:p w14:paraId="1C4D579F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HTML Structure:</w:t>
      </w:r>
    </w:p>
    <w:p w14:paraId="5E2739EA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Sidebar with product and order management links.</w:t>
      </w:r>
    </w:p>
    <w:p w14:paraId="21E5A6F8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Statistic cards for total products, total sales, and active orders.</w:t>
      </w:r>
    </w:p>
    <w:p w14:paraId="02432D39" w14:textId="77777777" w:rsidR="004B33E9" w:rsidRPr="008204B3" w:rsidRDefault="004B33E9" w:rsidP="004B33E9">
      <w:pPr>
        <w:numPr>
          <w:ilvl w:val="0"/>
          <w:numId w:val="4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Charts visualizing sales and inventory data.</w:t>
      </w:r>
    </w:p>
    <w:p w14:paraId="662A8EDD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244061" w:themeColor="accent1" w:themeShade="80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5"/>
          <w:kern w:val="28"/>
          <w:sz w:val="32"/>
          <w:szCs w:val="32"/>
        </w:rPr>
        <w:t>Features:</w:t>
      </w:r>
    </w:p>
    <w:p w14:paraId="09B7A61B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lastRenderedPageBreak/>
        <w:t>Add, edit, and delete products.</w:t>
      </w:r>
    </w:p>
    <w:p w14:paraId="656C20EA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View and process customer orders.</w:t>
      </w:r>
    </w:p>
    <w:p w14:paraId="00379950" w14:textId="77777777" w:rsidR="004B33E9" w:rsidRPr="008204B3" w:rsidRDefault="004B33E9" w:rsidP="004B33E9">
      <w:pPr>
        <w:numPr>
          <w:ilvl w:val="0"/>
          <w:numId w:val="46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Display charts for sales analysis.</w:t>
      </w:r>
    </w:p>
    <w:p w14:paraId="70013F8B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7AEF9B26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Interactive product analytics.</w:t>
      </w:r>
    </w:p>
    <w:p w14:paraId="551FFF5C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order notifications.</w:t>
      </w:r>
    </w:p>
    <w:p w14:paraId="47943E52" w14:textId="77777777" w:rsidR="004B33E9" w:rsidRPr="008204B3" w:rsidRDefault="004B33E9" w:rsidP="004B33E9">
      <w:pPr>
        <w:numPr>
          <w:ilvl w:val="0"/>
          <w:numId w:val="47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Integration with payment gateways.</w:t>
      </w:r>
    </w:p>
    <w:p w14:paraId="1D2797B9" w14:textId="04D59600" w:rsidR="004B33E9" w:rsidRPr="004B33E9" w:rsidRDefault="000770CB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276F67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1</w:t>
      </w:r>
      <w:r w:rsidR="004B33E9"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.4.3 Customer Dashboard (dashboard.html)</w:t>
      </w:r>
    </w:p>
    <w:p w14:paraId="12F45612" w14:textId="77777777" w:rsidR="004B33E9" w:rsidRPr="008204B3" w:rsidRDefault="004B33E9" w:rsidP="004B33E9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Overview:</w:t>
      </w:r>
      <w:r w:rsidRPr="004B33E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  <w:br/>
      </w: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Customer dashboard shows personal profile, order history, and recommended products.</w:t>
      </w:r>
    </w:p>
    <w:p w14:paraId="4296BD6A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HTML Structure:</w:t>
      </w:r>
    </w:p>
    <w:p w14:paraId="2BED7349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Profile section with user info.</w:t>
      </w:r>
    </w:p>
    <w:p w14:paraId="4F6C80F3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Orders table with status tracking.</w:t>
      </w:r>
    </w:p>
    <w:p w14:paraId="109BC46B" w14:textId="77777777" w:rsidR="004B33E9" w:rsidRPr="008204B3" w:rsidRDefault="004B33E9" w:rsidP="004B33E9">
      <w:pPr>
        <w:numPr>
          <w:ilvl w:val="0"/>
          <w:numId w:val="48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Recommended products section.</w:t>
      </w:r>
    </w:p>
    <w:p w14:paraId="42CB040E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Features:</w:t>
      </w:r>
    </w:p>
    <w:p w14:paraId="016755FF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View and track orders.</w:t>
      </w:r>
    </w:p>
    <w:p w14:paraId="745AC0FF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Edit profile information.</w:t>
      </w:r>
    </w:p>
    <w:p w14:paraId="58AADAAA" w14:textId="77777777" w:rsidR="004B33E9" w:rsidRPr="008204B3" w:rsidRDefault="004B33E9" w:rsidP="004B33E9">
      <w:pPr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Personalized product recommendations.</w:t>
      </w:r>
    </w:p>
    <w:p w14:paraId="2D93A405" w14:textId="77777777" w:rsidR="004B33E9" w:rsidRPr="004B33E9" w:rsidRDefault="004B33E9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Possible Enhancements:</w:t>
      </w:r>
    </w:p>
    <w:p w14:paraId="14081BC0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Wishlist functionality.</w:t>
      </w:r>
    </w:p>
    <w:p w14:paraId="161D569D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order tracking.</w:t>
      </w:r>
    </w:p>
    <w:p w14:paraId="7E9091E8" w14:textId="77777777" w:rsidR="004B33E9" w:rsidRPr="008204B3" w:rsidRDefault="004B33E9" w:rsidP="004B33E9">
      <w:pPr>
        <w:numPr>
          <w:ilvl w:val="0"/>
          <w:numId w:val="50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lastRenderedPageBreak/>
        <w:t>Customer feedback and rating system.</w:t>
      </w:r>
    </w:p>
    <w:p w14:paraId="0B3A7F6C" w14:textId="77777777" w:rsidR="004B33E9" w:rsidRPr="004B33E9" w:rsidRDefault="00000000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pict w14:anchorId="356DFC97">
          <v:rect id="_x0000_i1029" style="width:0;height:1.5pt" o:hralign="center" o:hrstd="t" o:hr="t" fillcolor="#a0a0a0" stroked="f"/>
        </w:pict>
      </w:r>
    </w:p>
    <w:p w14:paraId="7FDB9D3D" w14:textId="77777777" w:rsidR="00512057" w:rsidRPr="008204B3" w:rsidRDefault="00512057" w:rsidP="00512057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Support, Returns, Shipping, Terms, Warranty, FAQ, About, Contact – These pages provide additional information and assistance to users regarding policies, services, and company details.</w:t>
      </w:r>
    </w:p>
    <w:p w14:paraId="51146242" w14:textId="7FAC51E2" w:rsidR="004B33E9" w:rsidRPr="004B33E9" w:rsidRDefault="00000000" w:rsidP="0051205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pict w14:anchorId="745B5BDC">
          <v:rect id="_x0000_i1030" style="width:0;height:1.5pt" o:hralign="center" o:hrstd="t" o:hr="t" fillcolor="#a0a0a0" stroked="f"/>
        </w:pict>
      </w:r>
    </w:p>
    <w:p w14:paraId="160A4E74" w14:textId="6AC36907" w:rsidR="004B33E9" w:rsidRPr="00140CC6" w:rsidRDefault="000770CB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2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 Features Summary</w:t>
      </w:r>
    </w:p>
    <w:p w14:paraId="24706EC4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Role-based authentication (Admin, Seller, Customer)</w:t>
      </w:r>
    </w:p>
    <w:p w14:paraId="085618A4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User management with CRUD operations</w:t>
      </w:r>
    </w:p>
    <w:p w14:paraId="69FC1156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Product management with inventory control</w:t>
      </w:r>
    </w:p>
    <w:p w14:paraId="0631EE35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Order management and tracking</w:t>
      </w:r>
    </w:p>
    <w:p w14:paraId="448C1230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Reporting dashboards with visual charts</w:t>
      </w:r>
    </w:p>
    <w:p w14:paraId="4CA29859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30-Day Return Policy with detailed instructions</w:t>
      </w:r>
    </w:p>
    <w:p w14:paraId="14BB712A" w14:textId="77777777" w:rsidR="004B33E9" w:rsidRPr="008204B3" w:rsidRDefault="004B33E9" w:rsidP="004B33E9">
      <w:pPr>
        <w:numPr>
          <w:ilvl w:val="0"/>
          <w:numId w:val="54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Fully responsive design for mobile and desktop</w:t>
      </w:r>
    </w:p>
    <w:p w14:paraId="75F12222" w14:textId="77777777" w:rsidR="004B33E9" w:rsidRPr="004B33E9" w:rsidRDefault="00000000" w:rsidP="004B33E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28"/>
        </w:rPr>
        <w:pict w14:anchorId="63A22273">
          <v:rect id="_x0000_i1031" style="width:0;height:1.5pt" o:hralign="center" o:hrstd="t" o:hr="t" fillcolor="#a0a0a0" stroked="f"/>
        </w:pict>
      </w:r>
    </w:p>
    <w:p w14:paraId="3EB7764D" w14:textId="7071E6EC" w:rsidR="004B33E9" w:rsidRPr="00140CC6" w:rsidRDefault="000770CB" w:rsidP="004B33E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</w:pPr>
      <w:r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3</w:t>
      </w:r>
      <w:r w:rsidR="004B33E9" w:rsidRPr="00140CC6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2"/>
          <w:szCs w:val="32"/>
        </w:rPr>
        <w:t>. Possible Enhancements</w:t>
      </w:r>
    </w:p>
    <w:p w14:paraId="1F423CDE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Real-time updates and notifications</w:t>
      </w:r>
    </w:p>
    <w:p w14:paraId="4B25E2C5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Interactive animations and UI improvements</w:t>
      </w:r>
    </w:p>
    <w:p w14:paraId="07797C68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Export reports and data to CSV/PDF</w:t>
      </w:r>
    </w:p>
    <w:p w14:paraId="5AA65747" w14:textId="77777777" w:rsidR="004B33E9" w:rsidRPr="008204B3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</w:pPr>
      <w:r w:rsidRPr="008204B3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28"/>
          <w:szCs w:val="28"/>
        </w:rPr>
        <w:t>Multi-language support</w:t>
      </w:r>
    </w:p>
    <w:p w14:paraId="3A6F3328" w14:textId="77777777" w:rsidR="004B33E9" w:rsidRPr="004B33E9" w:rsidRDefault="004B33E9" w:rsidP="004B33E9">
      <w:pPr>
        <w:numPr>
          <w:ilvl w:val="0"/>
          <w:numId w:val="55"/>
        </w:num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2"/>
          <w:szCs w:val="32"/>
        </w:rPr>
      </w:pPr>
      <w:r w:rsidRPr="004B33E9"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32"/>
          <w:szCs w:val="32"/>
        </w:rPr>
        <w:t>Backend integration with live database and analytics</w:t>
      </w:r>
    </w:p>
    <w:sectPr w:rsidR="004B33E9" w:rsidRPr="004B33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C542F"/>
    <w:multiLevelType w:val="multilevel"/>
    <w:tmpl w:val="A91E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458FF"/>
    <w:multiLevelType w:val="multilevel"/>
    <w:tmpl w:val="F61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990698"/>
    <w:multiLevelType w:val="multilevel"/>
    <w:tmpl w:val="2ECE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275A27"/>
    <w:multiLevelType w:val="multilevel"/>
    <w:tmpl w:val="A8F0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DF3A67"/>
    <w:multiLevelType w:val="multilevel"/>
    <w:tmpl w:val="6640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DB0985"/>
    <w:multiLevelType w:val="multilevel"/>
    <w:tmpl w:val="A54C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801263"/>
    <w:multiLevelType w:val="multilevel"/>
    <w:tmpl w:val="1B08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93036F"/>
    <w:multiLevelType w:val="multilevel"/>
    <w:tmpl w:val="CA2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424E0A"/>
    <w:multiLevelType w:val="multilevel"/>
    <w:tmpl w:val="2B4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8E2A52"/>
    <w:multiLevelType w:val="multilevel"/>
    <w:tmpl w:val="6F4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4177B3"/>
    <w:multiLevelType w:val="multilevel"/>
    <w:tmpl w:val="B73C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001C87"/>
    <w:multiLevelType w:val="multilevel"/>
    <w:tmpl w:val="3232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1C213E"/>
    <w:multiLevelType w:val="multilevel"/>
    <w:tmpl w:val="1CD6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3429F7"/>
    <w:multiLevelType w:val="multilevel"/>
    <w:tmpl w:val="2A9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F649A3"/>
    <w:multiLevelType w:val="multilevel"/>
    <w:tmpl w:val="54A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BE4230"/>
    <w:multiLevelType w:val="multilevel"/>
    <w:tmpl w:val="CE44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310C4C"/>
    <w:multiLevelType w:val="multilevel"/>
    <w:tmpl w:val="F318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D21F1A"/>
    <w:multiLevelType w:val="multilevel"/>
    <w:tmpl w:val="D168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EC27C8"/>
    <w:multiLevelType w:val="multilevel"/>
    <w:tmpl w:val="AC98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FC77A2"/>
    <w:multiLevelType w:val="multilevel"/>
    <w:tmpl w:val="910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70684B"/>
    <w:multiLevelType w:val="multilevel"/>
    <w:tmpl w:val="977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595464"/>
    <w:multiLevelType w:val="multilevel"/>
    <w:tmpl w:val="6EA2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6E0528"/>
    <w:multiLevelType w:val="multilevel"/>
    <w:tmpl w:val="FDAE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2869EC"/>
    <w:multiLevelType w:val="multilevel"/>
    <w:tmpl w:val="87DA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EB0157"/>
    <w:multiLevelType w:val="multilevel"/>
    <w:tmpl w:val="3ADA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340C19"/>
    <w:multiLevelType w:val="multilevel"/>
    <w:tmpl w:val="B63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D01103"/>
    <w:multiLevelType w:val="multilevel"/>
    <w:tmpl w:val="BFCA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B312BE"/>
    <w:multiLevelType w:val="multilevel"/>
    <w:tmpl w:val="7AC6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944F94"/>
    <w:multiLevelType w:val="multilevel"/>
    <w:tmpl w:val="5E60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DB228C"/>
    <w:multiLevelType w:val="multilevel"/>
    <w:tmpl w:val="3E7E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6C7CA0"/>
    <w:multiLevelType w:val="multilevel"/>
    <w:tmpl w:val="90D2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1F456E"/>
    <w:multiLevelType w:val="multilevel"/>
    <w:tmpl w:val="968C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150524"/>
    <w:multiLevelType w:val="multilevel"/>
    <w:tmpl w:val="B7DE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E01F14"/>
    <w:multiLevelType w:val="multilevel"/>
    <w:tmpl w:val="17E6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542D07"/>
    <w:multiLevelType w:val="multilevel"/>
    <w:tmpl w:val="2DC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BF408A"/>
    <w:multiLevelType w:val="multilevel"/>
    <w:tmpl w:val="460E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D03DEE"/>
    <w:multiLevelType w:val="multilevel"/>
    <w:tmpl w:val="064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DD57EC"/>
    <w:multiLevelType w:val="multilevel"/>
    <w:tmpl w:val="947E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D777D8"/>
    <w:multiLevelType w:val="multilevel"/>
    <w:tmpl w:val="D41C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C12159"/>
    <w:multiLevelType w:val="multilevel"/>
    <w:tmpl w:val="25AA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53163C"/>
    <w:multiLevelType w:val="multilevel"/>
    <w:tmpl w:val="849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2C1B6C"/>
    <w:multiLevelType w:val="multilevel"/>
    <w:tmpl w:val="44D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B12B56"/>
    <w:multiLevelType w:val="multilevel"/>
    <w:tmpl w:val="634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AD05AA"/>
    <w:multiLevelType w:val="multilevel"/>
    <w:tmpl w:val="F09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C052EF"/>
    <w:multiLevelType w:val="multilevel"/>
    <w:tmpl w:val="C70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5F5F7D"/>
    <w:multiLevelType w:val="multilevel"/>
    <w:tmpl w:val="25C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947886">
    <w:abstractNumId w:val="8"/>
  </w:num>
  <w:num w:numId="2" w16cid:durableId="347175019">
    <w:abstractNumId w:val="6"/>
  </w:num>
  <w:num w:numId="3" w16cid:durableId="1712487234">
    <w:abstractNumId w:val="5"/>
  </w:num>
  <w:num w:numId="4" w16cid:durableId="616638861">
    <w:abstractNumId w:val="4"/>
  </w:num>
  <w:num w:numId="5" w16cid:durableId="1839231850">
    <w:abstractNumId w:val="7"/>
  </w:num>
  <w:num w:numId="6" w16cid:durableId="219677440">
    <w:abstractNumId w:val="3"/>
  </w:num>
  <w:num w:numId="7" w16cid:durableId="2109616433">
    <w:abstractNumId w:val="2"/>
  </w:num>
  <w:num w:numId="8" w16cid:durableId="1822886685">
    <w:abstractNumId w:val="1"/>
  </w:num>
  <w:num w:numId="9" w16cid:durableId="359017644">
    <w:abstractNumId w:val="0"/>
  </w:num>
  <w:num w:numId="10" w16cid:durableId="527253098">
    <w:abstractNumId w:val="39"/>
  </w:num>
  <w:num w:numId="11" w16cid:durableId="1057439662">
    <w:abstractNumId w:val="29"/>
  </w:num>
  <w:num w:numId="12" w16cid:durableId="671027865">
    <w:abstractNumId w:val="38"/>
  </w:num>
  <w:num w:numId="13" w16cid:durableId="5645275">
    <w:abstractNumId w:val="21"/>
  </w:num>
  <w:num w:numId="14" w16cid:durableId="259803241">
    <w:abstractNumId w:val="30"/>
  </w:num>
  <w:num w:numId="15" w16cid:durableId="666254800">
    <w:abstractNumId w:val="33"/>
  </w:num>
  <w:num w:numId="16" w16cid:durableId="1063681066">
    <w:abstractNumId w:val="18"/>
  </w:num>
  <w:num w:numId="17" w16cid:durableId="1809318920">
    <w:abstractNumId w:val="26"/>
  </w:num>
  <w:num w:numId="18" w16cid:durableId="116262732">
    <w:abstractNumId w:val="46"/>
  </w:num>
  <w:num w:numId="19" w16cid:durableId="888151204">
    <w:abstractNumId w:val="32"/>
  </w:num>
  <w:num w:numId="20" w16cid:durableId="1702433816">
    <w:abstractNumId w:val="12"/>
  </w:num>
  <w:num w:numId="21" w16cid:durableId="1653366881">
    <w:abstractNumId w:val="17"/>
  </w:num>
  <w:num w:numId="22" w16cid:durableId="831141695">
    <w:abstractNumId w:val="28"/>
  </w:num>
  <w:num w:numId="23" w16cid:durableId="1429614020">
    <w:abstractNumId w:val="27"/>
  </w:num>
  <w:num w:numId="24" w16cid:durableId="2005233757">
    <w:abstractNumId w:val="49"/>
  </w:num>
  <w:num w:numId="25" w16cid:durableId="781413738">
    <w:abstractNumId w:val="52"/>
  </w:num>
  <w:num w:numId="26" w16cid:durableId="208566946">
    <w:abstractNumId w:val="35"/>
  </w:num>
  <w:num w:numId="27" w16cid:durableId="479688115">
    <w:abstractNumId w:val="50"/>
  </w:num>
  <w:num w:numId="28" w16cid:durableId="2063018266">
    <w:abstractNumId w:val="24"/>
  </w:num>
  <w:num w:numId="29" w16cid:durableId="895118744">
    <w:abstractNumId w:val="15"/>
  </w:num>
  <w:num w:numId="30" w16cid:durableId="1222209014">
    <w:abstractNumId w:val="22"/>
  </w:num>
  <w:num w:numId="31" w16cid:durableId="1434207946">
    <w:abstractNumId w:val="34"/>
  </w:num>
  <w:num w:numId="32" w16cid:durableId="734200365">
    <w:abstractNumId w:val="9"/>
  </w:num>
  <w:num w:numId="33" w16cid:durableId="1231775019">
    <w:abstractNumId w:val="48"/>
  </w:num>
  <w:num w:numId="34" w16cid:durableId="187716809">
    <w:abstractNumId w:val="51"/>
  </w:num>
  <w:num w:numId="35" w16cid:durableId="269822721">
    <w:abstractNumId w:val="54"/>
  </w:num>
  <w:num w:numId="36" w16cid:durableId="2023361367">
    <w:abstractNumId w:val="11"/>
  </w:num>
  <w:num w:numId="37" w16cid:durableId="1066998747">
    <w:abstractNumId w:val="37"/>
  </w:num>
  <w:num w:numId="38" w16cid:durableId="1480225523">
    <w:abstractNumId w:val="40"/>
  </w:num>
  <w:num w:numId="39" w16cid:durableId="77404128">
    <w:abstractNumId w:val="25"/>
  </w:num>
  <w:num w:numId="40" w16cid:durableId="990712120">
    <w:abstractNumId w:val="20"/>
  </w:num>
  <w:num w:numId="41" w16cid:durableId="1945570967">
    <w:abstractNumId w:val="43"/>
  </w:num>
  <w:num w:numId="42" w16cid:durableId="438139588">
    <w:abstractNumId w:val="53"/>
  </w:num>
  <w:num w:numId="43" w16cid:durableId="2075662676">
    <w:abstractNumId w:val="14"/>
  </w:num>
  <w:num w:numId="44" w16cid:durableId="303125633">
    <w:abstractNumId w:val="45"/>
  </w:num>
  <w:num w:numId="45" w16cid:durableId="718550441">
    <w:abstractNumId w:val="19"/>
  </w:num>
  <w:num w:numId="46" w16cid:durableId="1107848920">
    <w:abstractNumId w:val="47"/>
  </w:num>
  <w:num w:numId="47" w16cid:durableId="2131197895">
    <w:abstractNumId w:val="31"/>
  </w:num>
  <w:num w:numId="48" w16cid:durableId="106856297">
    <w:abstractNumId w:val="44"/>
  </w:num>
  <w:num w:numId="49" w16cid:durableId="1428043202">
    <w:abstractNumId w:val="23"/>
  </w:num>
  <w:num w:numId="50" w16cid:durableId="1221284275">
    <w:abstractNumId w:val="13"/>
  </w:num>
  <w:num w:numId="51" w16cid:durableId="1977369055">
    <w:abstractNumId w:val="10"/>
  </w:num>
  <w:num w:numId="52" w16cid:durableId="606157839">
    <w:abstractNumId w:val="36"/>
  </w:num>
  <w:num w:numId="53" w16cid:durableId="109787726">
    <w:abstractNumId w:val="42"/>
  </w:num>
  <w:num w:numId="54" w16cid:durableId="1458723106">
    <w:abstractNumId w:val="16"/>
  </w:num>
  <w:num w:numId="55" w16cid:durableId="11149102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0CB"/>
    <w:rsid w:val="00140CC6"/>
    <w:rsid w:val="0015074B"/>
    <w:rsid w:val="001930D7"/>
    <w:rsid w:val="00276F67"/>
    <w:rsid w:val="00285171"/>
    <w:rsid w:val="0029639D"/>
    <w:rsid w:val="00326F90"/>
    <w:rsid w:val="003342EF"/>
    <w:rsid w:val="003A2FFB"/>
    <w:rsid w:val="004B33E9"/>
    <w:rsid w:val="00512057"/>
    <w:rsid w:val="006F4961"/>
    <w:rsid w:val="008204B3"/>
    <w:rsid w:val="00AA1D8D"/>
    <w:rsid w:val="00B47730"/>
    <w:rsid w:val="00CB0664"/>
    <w:rsid w:val="00D23469"/>
    <w:rsid w:val="00E11B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543D3"/>
  <w14:defaultImageDpi w14:val="300"/>
  <w15:docId w15:val="{02C18D24-92EE-4E1B-B63F-C555CA30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5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1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6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usama ibrahim</cp:lastModifiedBy>
  <cp:revision>5</cp:revision>
  <dcterms:created xsi:type="dcterms:W3CDTF">2025-08-20T22:42:00Z</dcterms:created>
  <dcterms:modified xsi:type="dcterms:W3CDTF">2025-08-20T23:26:00Z</dcterms:modified>
  <cp:category/>
</cp:coreProperties>
</file>