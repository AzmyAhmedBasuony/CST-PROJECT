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8536" w14:textId="3E502C47" w:rsidR="00A82337" w:rsidRPr="00A82337" w:rsidRDefault="00A82337" w:rsidP="00A82337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8"/>
          <w:szCs w:val="48"/>
          <w:u w:val="single"/>
        </w:rPr>
      </w:pPr>
      <w:r w:rsidRPr="00A8233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8"/>
          <w:szCs w:val="48"/>
          <w:u w:val="single"/>
        </w:rPr>
        <w:t>TECHORA</w:t>
      </w:r>
    </w:p>
    <w:p w14:paraId="045B87ED" w14:textId="77777777" w:rsidR="004B33E9" w:rsidRPr="00140CC6" w:rsidRDefault="004B33E9" w:rsidP="004B33E9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1. Overview</w:t>
      </w:r>
    </w:p>
    <w:p w14:paraId="38ADF5B9" w14:textId="0E6E90CA" w:rsidR="001F0E56" w:rsidRPr="001F0E56" w:rsidRDefault="00503FC7" w:rsidP="001F0E56">
      <w:p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503FC7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t>TECHORE</w:t>
      </w:r>
      <w:r w:rsidR="001F0E56" w:rsidRPr="00503FC7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t xml:space="preserve"> </w:t>
      </w:r>
      <w:r w:rsidR="001F0E56"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is a comprehensive web and backend system designed to manage users, products, and orders with a fully implemented role-based access control for Admin, Seller, and Customer roles. It provides:</w:t>
      </w:r>
    </w:p>
    <w:p w14:paraId="04B8866A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CRUD operations (Create, Read, Update, Delete) for all system entities.</w:t>
      </w:r>
    </w:p>
    <w:p w14:paraId="36093992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UI to ensure smooth usage across devices.</w:t>
      </w:r>
    </w:p>
    <w:p w14:paraId="1AF25E3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Secure data handling with validations and structured storage.</w:t>
      </w:r>
    </w:p>
    <w:p w14:paraId="5F147AEE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Dashboards for each role (Admin, Seller, Customer) with personalized views.</w:t>
      </w:r>
    </w:p>
    <w:p w14:paraId="2FBCE357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Order management workflow from placing orders by customers, to processing by sellers, and monitoring by admin.</w:t>
      </w:r>
    </w:p>
    <w:p w14:paraId="7C6A432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Scalability in design to allow adding new modules and features in the future.</w:t>
      </w:r>
    </w:p>
    <w:p w14:paraId="139EA14F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User-friendly experience with clear navigation and real-time updates.</w:t>
      </w:r>
    </w:p>
    <w:p w14:paraId="7B987A3F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8E3738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1171FEF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376604B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77F2E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42657CBD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DDCDEC" w14:textId="78E9567A" w:rsidR="00BE1720" w:rsidRDefault="00BE1720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BE172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2.Project Structure</w:t>
      </w:r>
    </w:p>
    <w:p w14:paraId="234AD87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TECHHORA/</w:t>
      </w:r>
    </w:p>
    <w:p w14:paraId="095F638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index.html                 # Homepage</w:t>
      </w:r>
    </w:p>
    <w:p w14:paraId="2B7A66D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assets/</w:t>
      </w:r>
    </w:p>
    <w:p w14:paraId="11C851C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css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CF5E29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main.css          # Main stylesheet</w:t>
      </w:r>
    </w:p>
    <w:p w14:paraId="10025D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js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5BD422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main.js           # Core functionality</w:t>
      </w:r>
    </w:p>
    <w:p w14:paraId="08A035A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auth.js           # Authentication system</w:t>
      </w:r>
    </w:p>
    <w:p w14:paraId="05370CD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cart.js           # Shopping cart logic</w:t>
      </w:r>
    </w:p>
    <w:p w14:paraId="2BF3ED98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catalog.js        # Product catalog</w:t>
      </w:r>
    </w:p>
    <w:p w14:paraId="47EEAC1F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cart-page.js      # Cart page functionality</w:t>
      </w:r>
    </w:p>
    <w:p w14:paraId="2A4DFB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login.js          # Login page logic</w:t>
      </w:r>
    </w:p>
    <w:p w14:paraId="0CA9C5F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register.js       # Registration logic</w:t>
      </w:r>
    </w:p>
    <w:p w14:paraId="681D50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images/               # Product images</w:t>
      </w:r>
    </w:p>
    <w:p w14:paraId="4799C35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pages/</w:t>
      </w:r>
    </w:p>
    <w:p w14:paraId="70E69C4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catalog.html          # Product catalog page</w:t>
      </w:r>
    </w:p>
    <w:p w14:paraId="5A06C6F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cart.html            # Shopping cart page</w:t>
      </w:r>
    </w:p>
    <w:p w14:paraId="510C6E03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login.html           # Login page</w:t>
      </w:r>
    </w:p>
    <w:p w14:paraId="64E5595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register.html        # Registration page</w:t>
      </w:r>
    </w:p>
    <w:p w14:paraId="4DA0EF7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product.html         # Individual product page</w:t>
      </w:r>
    </w:p>
    <w:p w14:paraId="320F7D0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checkout.html        # Checkout process</w:t>
      </w:r>
    </w:p>
    <w:p w14:paraId="173D26E1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lastRenderedPageBreak/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about.html           # About page</w:t>
      </w:r>
    </w:p>
    <w:p w14:paraId="2009405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contact.html         # Contact page</w:t>
      </w:r>
    </w:p>
    <w:p w14:paraId="1DF5D85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dashboard/           # Dashboard pages</w:t>
      </w:r>
    </w:p>
    <w:p w14:paraId="7B7A5FA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customer.html    # Customer dashboard</w:t>
      </w:r>
    </w:p>
    <w:p w14:paraId="20B514F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seller.html      # Seller dashboard</w:t>
      </w:r>
    </w:p>
    <w:p w14:paraId="5DF111B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    └── admin.html       # Admin panel</w:t>
      </w:r>
    </w:p>
    <w:p w14:paraId="4D4C29E0" w14:textId="044204E9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└── README.md               # Project documentation</w:t>
      </w:r>
    </w:p>
    <w:p w14:paraId="08AA35A0" w14:textId="1BEB3CBA" w:rsidR="00BE1720" w:rsidRDefault="00BE1720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5CF79A5D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E0F237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239E823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C84A56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DE8AFB0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9FF6DF4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AB8C939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76614A6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277B5C50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32"/>
          <w:rtl/>
        </w:rPr>
      </w:pPr>
    </w:p>
    <w:p w14:paraId="41092628" w14:textId="4A6F361A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 xml:space="preserve">. Pages Documentation </w:t>
      </w:r>
    </w:p>
    <w:p w14:paraId="1709AAF2" w14:textId="2920E9AD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.1 Home Page (index.html)</w:t>
      </w:r>
    </w:p>
    <w:p w14:paraId="68EFB44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Displays general information about the platform, highlighting key features and navigation to other pages.</w:t>
      </w:r>
    </w:p>
    <w:p w14:paraId="4EE48BC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30D3CFD3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Navbar with links to Home, Products, About, Contact, and Cart pages.</w:t>
      </w:r>
    </w:p>
    <w:p w14:paraId="48D8ACC4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Hero section with welcome banner and call-to-action.</w:t>
      </w:r>
    </w:p>
    <w:p w14:paraId="3B68B03F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Featured products section showcasing popular items.</w:t>
      </w:r>
    </w:p>
    <w:p w14:paraId="3A3E40F2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Footer with logo, description, and social media links.</w:t>
      </w:r>
    </w:p>
    <w:p w14:paraId="014E5883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35A64FD7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design compatible with desktops and mobile devices.</w:t>
      </w:r>
    </w:p>
    <w:p w14:paraId="4851B210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Quick access to main sections and products.</w:t>
      </w:r>
    </w:p>
    <w:p w14:paraId="0128F5A5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Visually appealing layout with images and banners.</w:t>
      </w:r>
    </w:p>
    <w:p w14:paraId="1B6468A6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60F7A80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carousel for featured products.</w:t>
      </w:r>
    </w:p>
    <w:p w14:paraId="4ADB6FCE" w14:textId="3E97F3D5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 xml:space="preserve">Integrate dynamic product loading from the </w:t>
      </w:r>
      <w:r w:rsidR="00503FC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API</w:t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.</w:t>
      </w:r>
    </w:p>
    <w:p w14:paraId="5F5D1843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animated hero banners.</w:t>
      </w:r>
    </w:p>
    <w:p w14:paraId="3CB362D0" w14:textId="1B9D69E6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39A8FDD1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54883AE8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CC9EE56" w14:textId="14EF5598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.2 Registration Page (register.html)</w:t>
      </w:r>
    </w:p>
    <w:p w14:paraId="49C9400B" w14:textId="06EE7E0A" w:rsidR="004B33E9" w:rsidRPr="00C67737" w:rsidRDefault="004B33E9" w:rsidP="00C67737">
      <w:p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="00C67737"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The registration page allows new users to create an account by filling in personal details, choosing their account type (Customer or Seller), and agreeing to the terms of service.</w:t>
      </w:r>
      <w:r w:rsidR="00C67737"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br/>
        <w:t>It supports both normal customers and sellers (with extra fields for sellers like store name).</w:t>
      </w:r>
    </w:p>
    <w:p w14:paraId="48AAC7E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04D092E7" w14:textId="2A96F1EF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Personal Info: Full Name, Email.</w:t>
      </w:r>
    </w:p>
    <w:p w14:paraId="50A06B81" w14:textId="446ED3BE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Passwords: Password (strength + toggle), Confirm Password.</w:t>
      </w:r>
    </w:p>
    <w:p w14:paraId="3549078F" w14:textId="1FAA3960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Contact Info: Phone, Account Type (Customer / Seller).</w:t>
      </w:r>
    </w:p>
    <w:p w14:paraId="4DB3CEAB" w14:textId="6536C46B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Address: Address field.</w:t>
      </w:r>
    </w:p>
    <w:p w14:paraId="060C482C" w14:textId="7175661C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Seller Only: Store Name.</w:t>
      </w:r>
    </w:p>
    <w:p w14:paraId="20396F7E" w14:textId="260FCBD7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Agreements: Terms (mandatory), Newsletter (optional).</w:t>
      </w:r>
    </w:p>
    <w:p w14:paraId="5676EE64" w14:textId="78116328" w:rsidR="00C67737" w:rsidRPr="00C67737" w:rsidRDefault="00C67737" w:rsidP="00C67737">
      <w:pPr>
        <w:pStyle w:val="ListParagraph"/>
        <w:numPr>
          <w:ilvl w:val="0"/>
          <w:numId w:val="60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C67737">
        <w:rPr>
          <w:rFonts w:asciiTheme="majorHAnsi" w:eastAsia="Times New Roman" w:hAnsiTheme="majorHAnsi" w:cstheme="majorHAnsi"/>
          <w:sz w:val="28"/>
          <w:szCs w:val="28"/>
        </w:rPr>
        <w:t>Actions: Create Account button + Login link.</w:t>
      </w:r>
    </w:p>
    <w:p w14:paraId="4CE8F004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0E0B0E8C" w14:textId="709BDFD5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Password strength indicator to guide users.</w:t>
      </w:r>
    </w:p>
    <w:p w14:paraId="5939C861" w14:textId="5354AC80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Toggle password visibility for easier input.</w:t>
      </w:r>
    </w:p>
    <w:p w14:paraId="18C921EF" w14:textId="38A4555A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Role-based registration (Customer or Seller).</w:t>
      </w:r>
    </w:p>
    <w:p w14:paraId="7727887D" w14:textId="3C367B0E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Seller fields appear dynamically only when "Seller" is selected.</w:t>
      </w:r>
    </w:p>
    <w:p w14:paraId="42AC2C3B" w14:textId="6CABCD08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validation for required fields.</w:t>
      </w:r>
    </w:p>
    <w:p w14:paraId="6229A0FC" w14:textId="37E9A5D8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design with Bootstrap 5.</w:t>
      </w:r>
    </w:p>
    <w:p w14:paraId="7211BD4F" w14:textId="47F8E17F" w:rsidR="00C67737" w:rsidRPr="00C67737" w:rsidRDefault="00C67737" w:rsidP="00C67737">
      <w:pPr>
        <w:pStyle w:val="ListParagraph"/>
        <w:numPr>
          <w:ilvl w:val="0"/>
          <w:numId w:val="61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C67737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Terms and Privacy Policy agreement enforced before registration.</w:t>
      </w:r>
    </w:p>
    <w:p w14:paraId="70D1538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297DA84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multi-language support.</w:t>
      </w:r>
    </w:p>
    <w:p w14:paraId="54AD5D9F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Save registration data directly to backend database.</w:t>
      </w:r>
    </w:p>
    <w:p w14:paraId="2589B25E" w14:textId="648DFDBA" w:rsidR="001F0E56" w:rsidRPr="00C67737" w:rsidRDefault="004B33E9" w:rsidP="00C67737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  <w:rtl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CAPTCHA for security.</w:t>
      </w:r>
    </w:p>
    <w:p w14:paraId="694E1B7C" w14:textId="467F87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.3 Login Page (login.html)</w:t>
      </w:r>
    </w:p>
    <w:p w14:paraId="748156E9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Handles user authentication and redirects users based on their role.</w:t>
      </w:r>
    </w:p>
    <w:p w14:paraId="20F013F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3539E296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Navbar with role-specific links.</w:t>
      </w:r>
    </w:p>
    <w:p w14:paraId="08B66CC3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Login form with Username, Password, and Role selection.</w:t>
      </w:r>
    </w:p>
    <w:p w14:paraId="59772744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Validation messages for incorrect login attempts.</w:t>
      </w:r>
    </w:p>
    <w:p w14:paraId="4B2A3EE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2EBC3701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redirection to Admin, Seller, or Customer dashboards.</w:t>
      </w:r>
    </w:p>
    <w:p w14:paraId="0596EA59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Input validation and error messages.</w:t>
      </w:r>
    </w:p>
    <w:p w14:paraId="09A908AA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Secure password handling.</w:t>
      </w:r>
    </w:p>
    <w:p w14:paraId="34BE1B4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Possible Enhancements:</w:t>
      </w:r>
    </w:p>
    <w:p w14:paraId="7C2A45FD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OAuth login integration (Google, Facebook).</w:t>
      </w:r>
    </w:p>
    <w:p w14:paraId="7CCC0620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“Forgot Password” and password reset functionality.</w:t>
      </w:r>
    </w:p>
    <w:p w14:paraId="3A13E659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Two-factor authentication.</w:t>
      </w:r>
    </w:p>
    <w:p w14:paraId="2878AD64" w14:textId="1878FA9F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44D543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AAC7633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61FF5BF6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8A08CA0" w14:textId="6BA96D74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 Dashboard Pages</w:t>
      </w:r>
    </w:p>
    <w:p w14:paraId="023FB1EB" w14:textId="64AE5910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.4.1 Admin Dashboard (admin.html)</w:t>
      </w:r>
    </w:p>
    <w:p w14:paraId="6099250A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Admin dashboard provides full control over users, orders, and system analytics.</w:t>
      </w:r>
    </w:p>
    <w:p w14:paraId="6E2ED1F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1539DFB4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navigation for Users, Orders, Products.</w:t>
      </w:r>
    </w:p>
    <w:p w14:paraId="6847B050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users, orders, and revenue.</w:t>
      </w:r>
    </w:p>
    <w:p w14:paraId="2143E88C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Tables for detailed user and order management.</w:t>
      </w:r>
    </w:p>
    <w:p w14:paraId="453D0386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Footer section with copyright and social links.</w:t>
      </w:r>
    </w:p>
    <w:p w14:paraId="50BCFC2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7D224127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Complete CRUD operations for user and product management.</w:t>
      </w:r>
    </w:p>
    <w:p w14:paraId="262A5EF8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charts for data visualization.</w:t>
      </w:r>
    </w:p>
    <w:p w14:paraId="428A15DA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layout for all devices.</w:t>
      </w:r>
    </w:p>
    <w:p w14:paraId="46752A2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7DF11D5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notifications.</w:t>
      </w:r>
    </w:p>
    <w:p w14:paraId="63BBCEED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data to CSV or PDF.</w:t>
      </w:r>
    </w:p>
    <w:p w14:paraId="36FE3CEE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Dashboard customization options.</w:t>
      </w:r>
    </w:p>
    <w:p w14:paraId="695A443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31AFAF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C024E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5DCFA0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2744057" w14:textId="7F9A19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.4.2 Seller Dashboard (seller.html)</w:t>
      </w:r>
    </w:p>
    <w:p w14:paraId="50D52731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Seller dashboard allows managing products, tracking sales, and processing orders.</w:t>
      </w:r>
    </w:p>
    <w:p w14:paraId="1C4D579F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5E2739EA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with product and order management links.</w:t>
      </w:r>
    </w:p>
    <w:p w14:paraId="21E5A6F8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products, total sales, and active orders.</w:t>
      </w:r>
    </w:p>
    <w:p w14:paraId="02432D39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Charts visualizing sales and inventory data.</w:t>
      </w:r>
    </w:p>
    <w:p w14:paraId="662A8ED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09B7A61B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Add, edit, and delete products.</w:t>
      </w:r>
    </w:p>
    <w:p w14:paraId="656C20EA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process customer orders.</w:t>
      </w:r>
    </w:p>
    <w:p w14:paraId="00379950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Display charts for sales analysis.</w:t>
      </w:r>
    </w:p>
    <w:p w14:paraId="70013F8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AEF9B26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product analytics.</w:t>
      </w:r>
    </w:p>
    <w:p w14:paraId="551FFF5C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notifications.</w:t>
      </w:r>
    </w:p>
    <w:p w14:paraId="47943E52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Integration with payment gateways.</w:t>
      </w:r>
    </w:p>
    <w:p w14:paraId="1BF581DA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BB72E9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4C34C7D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17A2B7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C07D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D2797B9" w14:textId="56E23963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.4.3 Customer Dashboard (dashboard.html)</w:t>
      </w:r>
    </w:p>
    <w:p w14:paraId="12F45612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dashboard shows personal profile, order history, and recommended products.</w:t>
      </w:r>
    </w:p>
    <w:p w14:paraId="4296BD6A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2BED7349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Profile section with user info.</w:t>
      </w:r>
    </w:p>
    <w:p w14:paraId="4F6C80F3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Orders table with status tracking.</w:t>
      </w:r>
    </w:p>
    <w:p w14:paraId="109BC46B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Recommended products section.</w:t>
      </w:r>
    </w:p>
    <w:p w14:paraId="42CB040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016755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track orders.</w:t>
      </w:r>
    </w:p>
    <w:p w14:paraId="745AC0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Edit profile information.</w:t>
      </w:r>
    </w:p>
    <w:p w14:paraId="58AADAAA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Personalized product recommendations.</w:t>
      </w:r>
    </w:p>
    <w:p w14:paraId="2D93A405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4081BC0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Wishlist functionality.</w:t>
      </w:r>
    </w:p>
    <w:p w14:paraId="161D569D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tracking.</w:t>
      </w:r>
    </w:p>
    <w:p w14:paraId="7E9091E8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feedback and rating system.</w:t>
      </w:r>
    </w:p>
    <w:p w14:paraId="0B3A7F6C" w14:textId="205F5689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FDB9D3D" w14:textId="126FEB79" w:rsidR="00512057" w:rsidRPr="001F0E56" w:rsidRDefault="00512057" w:rsidP="001F0E56">
      <w:pPr>
        <w:pStyle w:val="ListParagraph"/>
        <w:numPr>
          <w:ilvl w:val="0"/>
          <w:numId w:val="5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Support, Returns, Shipping, Terms, Warranty, FAQ, About, Contact These pages provide additional information and assistance to users regarding policies, services, and company details.</w:t>
      </w:r>
    </w:p>
    <w:p w14:paraId="7D4309E2" w14:textId="77777777" w:rsidR="001F0E56" w:rsidRPr="004B33E9" w:rsidRDefault="001F0E56" w:rsidP="0051205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60A4E74" w14:textId="4646F3C5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4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Features Summary</w:t>
      </w:r>
    </w:p>
    <w:p w14:paraId="24706EC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authentication (Admin, Seller, Customer)</w:t>
      </w:r>
    </w:p>
    <w:p w14:paraId="085618A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User management with CRUD operations</w:t>
      </w:r>
    </w:p>
    <w:p w14:paraId="69FC1156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Product management with inventory control</w:t>
      </w:r>
    </w:p>
    <w:p w14:paraId="0631EE35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 management and tracking</w:t>
      </w:r>
    </w:p>
    <w:p w14:paraId="448C1230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dashboards with visual charts</w:t>
      </w:r>
    </w:p>
    <w:p w14:paraId="4CA29859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30-Day Return Policy with detailed instructions</w:t>
      </w:r>
    </w:p>
    <w:p w14:paraId="14BB712A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design for mobile and desktop</w:t>
      </w:r>
    </w:p>
    <w:p w14:paraId="75F12222" w14:textId="0FDF2D0C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0E80C5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E6E318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DC2B1D9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184271F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EACF1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B269BB7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D5410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CCE312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6E10E8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44B669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C666FC1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B4C013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EB7764D" w14:textId="2191001E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5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Possible Enhancements</w:t>
      </w:r>
    </w:p>
    <w:p w14:paraId="1F423CDE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</w:t>
      </w:r>
    </w:p>
    <w:p w14:paraId="4B25E2C5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animations and UI improvements</w:t>
      </w:r>
    </w:p>
    <w:p w14:paraId="07797C68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reports and data to CSV/PDF</w:t>
      </w:r>
    </w:p>
    <w:p w14:paraId="5AA65747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Multi-language support</w:t>
      </w:r>
    </w:p>
    <w:p w14:paraId="3A6F3328" w14:textId="77777777" w:rsidR="004B33E9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  <w:t>Backend integration with live database and analytics</w:t>
      </w:r>
    </w:p>
    <w:p w14:paraId="5D254879" w14:textId="3F398061" w:rsidR="009D27F8" w:rsidRDefault="009D27F8" w:rsidP="009D27F8"/>
    <w:p w14:paraId="1B773228" w14:textId="77777777" w:rsidR="001F0E56" w:rsidRDefault="001F0E56" w:rsidP="009D27F8"/>
    <w:p w14:paraId="187E8AFA" w14:textId="77777777" w:rsidR="001F0E56" w:rsidRDefault="001F0E56" w:rsidP="009D27F8"/>
    <w:p w14:paraId="0B2038EA" w14:textId="77777777" w:rsidR="001F0E56" w:rsidRDefault="001F0E56" w:rsidP="009D27F8"/>
    <w:p w14:paraId="62159D1F" w14:textId="77777777" w:rsidR="001F0E56" w:rsidRDefault="001F0E56" w:rsidP="009D27F8"/>
    <w:p w14:paraId="2471DBC2" w14:textId="77777777" w:rsidR="001F0E56" w:rsidRDefault="001F0E56" w:rsidP="009D27F8"/>
    <w:p w14:paraId="3ECF5961" w14:textId="77777777" w:rsidR="001F0E56" w:rsidRDefault="001F0E56" w:rsidP="009D27F8"/>
    <w:p w14:paraId="52A0D8A4" w14:textId="77777777" w:rsidR="001F0E56" w:rsidRDefault="001F0E56" w:rsidP="009D27F8"/>
    <w:p w14:paraId="503FED8A" w14:textId="77777777" w:rsidR="001F0E56" w:rsidRDefault="001F0E56" w:rsidP="009D27F8"/>
    <w:p w14:paraId="77FBBD78" w14:textId="77777777" w:rsidR="001F0E56" w:rsidRDefault="001F0E56" w:rsidP="009D27F8"/>
    <w:p w14:paraId="21912FD7" w14:textId="77777777" w:rsidR="001F0E56" w:rsidRDefault="001F0E56" w:rsidP="009D27F8"/>
    <w:p w14:paraId="43F5AA0C" w14:textId="77777777" w:rsidR="001F0E56" w:rsidRDefault="001F0E56" w:rsidP="009D27F8"/>
    <w:p w14:paraId="2C27616F" w14:textId="77777777" w:rsidR="001F0E56" w:rsidRDefault="001F0E56" w:rsidP="009D27F8"/>
    <w:p w14:paraId="6FD94786" w14:textId="77777777" w:rsidR="001F0E56" w:rsidRDefault="001F0E56" w:rsidP="009D27F8"/>
    <w:p w14:paraId="12C73782" w14:textId="77777777" w:rsidR="001F0E56" w:rsidRDefault="001F0E56" w:rsidP="009D27F8"/>
    <w:p w14:paraId="17EB2D7B" w14:textId="77777777" w:rsidR="001F0E56" w:rsidRDefault="001F0E56" w:rsidP="009D27F8"/>
    <w:p w14:paraId="0E67AFEA" w14:textId="77777777" w:rsidR="001F0E56" w:rsidRDefault="001F0E56" w:rsidP="009D27F8"/>
    <w:p w14:paraId="02859B2F" w14:textId="77777777" w:rsidR="001F0E56" w:rsidRPr="009D27F8" w:rsidRDefault="001F0E56" w:rsidP="009D27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4349B5D" w14:textId="5A10FC41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 xml:space="preserve">6. </w:t>
      </w:r>
      <w:r w:rsidRPr="00770CD5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Resources</w:t>
      </w:r>
    </w:p>
    <w:p w14:paraId="1263E7B6" w14:textId="1F131D42" w:rsidR="00770CD5" w:rsidRPr="00770CD5" w:rsidRDefault="00770CD5" w:rsidP="00770CD5">
      <w:pPr>
        <w:pStyle w:val="ListParagraph"/>
        <w:numPr>
          <w:ilvl w:val="0"/>
          <w:numId w:val="5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GitHub </w:t>
      </w:r>
      <w:proofErr w:type="gram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 :</w:t>
      </w:r>
      <w:proofErr w:type="gram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https://github.com/</w:t>
      </w:r>
      <w:proofErr w:type="spell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AzmyAhmedBasuony</w:t>
      </w:r>
      <w:proofErr w:type="spell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/CST-</w:t>
      </w:r>
      <w:proofErr w:type="spell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PROJECT.git</w:t>
      </w:r>
      <w:proofErr w:type="spellEnd"/>
    </w:p>
    <w:p w14:paraId="7677A226" w14:textId="527966F7" w:rsidR="00770CD5" w:rsidRPr="00770CD5" w:rsidRDefault="00770CD5" w:rsidP="00770CD5">
      <w:pPr>
        <w:pStyle w:val="ListParagraph"/>
        <w:numPr>
          <w:ilvl w:val="0"/>
          <w:numId w:val="5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proofErr w:type="gramStart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Documentation :</w:t>
      </w:r>
      <w:proofErr w:type="gramEnd"/>
      <w:r w:rsidRPr="00770CD5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https://mailchimp.com/developer/marketing/docs/e-commerce/</w:t>
      </w:r>
    </w:p>
    <w:p w14:paraId="77445A5A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42A95AE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BC32915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F290A7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45529D0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32D954F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D90EBA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88430C7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A2B29CB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07B17D9D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FE85A7C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D21FDE5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088F2BB0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45E67711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4AECDF99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9FEB1" w14:textId="77777777" w:rsidR="00770CD5" w:rsidRDefault="00770CD5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EB1A1E3" w14:textId="389F1B73" w:rsidR="009D27F8" w:rsidRDefault="009D27F8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Team Members:</w:t>
      </w:r>
    </w:p>
    <w:p w14:paraId="42229D27" w14:textId="746D6954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1/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</w:t>
      </w:r>
      <w:proofErr w:type="spellEnd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Ahmed</w:t>
      </w:r>
    </w:p>
    <w:p w14:paraId="003C7D2D" w14:textId="3AEA2A3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2/Belal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Alkady</w:t>
      </w:r>
      <w:proofErr w:type="spellEnd"/>
    </w:p>
    <w:p w14:paraId="728BEBEC" w14:textId="4D476DCC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3/Hamdy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Mohamed</w:t>
      </w:r>
    </w:p>
    <w:p w14:paraId="493A1954" w14:textId="3EB8B523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4/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Sohila</w:t>
      </w:r>
      <w:proofErr w:type="spellEnd"/>
      <w:r w:rsidR="001D41CC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Salah</w:t>
      </w:r>
    </w:p>
    <w:p w14:paraId="1EB7D90C" w14:textId="388E006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5/Arwa Yahya</w:t>
      </w:r>
    </w:p>
    <w:sectPr w:rsidR="009D27F8" w:rsidRPr="00C2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9" style="width:0;height:1.5pt" o:hralign="center" o:bullet="t" o:hrstd="t" o:hr="t" fillcolor="#a0a0a0" stroked="f"/>
    </w:pict>
  </w:numPicBullet>
  <w:numPicBullet w:numPicBulletId="1">
    <w:pict>
      <v:rect id="_x0000_i1090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C542F"/>
    <w:multiLevelType w:val="multilevel"/>
    <w:tmpl w:val="A91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8FF"/>
    <w:multiLevelType w:val="multilevel"/>
    <w:tmpl w:val="F61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90698"/>
    <w:multiLevelType w:val="multilevel"/>
    <w:tmpl w:val="2EC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75A27"/>
    <w:multiLevelType w:val="multilevel"/>
    <w:tmpl w:val="A8F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F3A67"/>
    <w:multiLevelType w:val="multilevel"/>
    <w:tmpl w:val="664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3C25D4"/>
    <w:multiLevelType w:val="hybridMultilevel"/>
    <w:tmpl w:val="C784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DB0985"/>
    <w:multiLevelType w:val="multilevel"/>
    <w:tmpl w:val="A54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801263"/>
    <w:multiLevelType w:val="multilevel"/>
    <w:tmpl w:val="1B0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93036F"/>
    <w:multiLevelType w:val="multilevel"/>
    <w:tmpl w:val="CA2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B6658"/>
    <w:multiLevelType w:val="multilevel"/>
    <w:tmpl w:val="FD3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424E0A"/>
    <w:multiLevelType w:val="multilevel"/>
    <w:tmpl w:val="2B4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F16DA6"/>
    <w:multiLevelType w:val="hybridMultilevel"/>
    <w:tmpl w:val="AE3A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E22CA7"/>
    <w:multiLevelType w:val="hybridMultilevel"/>
    <w:tmpl w:val="7EDA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E2A52"/>
    <w:multiLevelType w:val="multilevel"/>
    <w:tmpl w:val="6F4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177B3"/>
    <w:multiLevelType w:val="multilevel"/>
    <w:tmpl w:val="B73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001C87"/>
    <w:multiLevelType w:val="multilevel"/>
    <w:tmpl w:val="323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1C213E"/>
    <w:multiLevelType w:val="multilevel"/>
    <w:tmpl w:val="1CD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429F7"/>
    <w:multiLevelType w:val="multilevel"/>
    <w:tmpl w:val="2A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F649A3"/>
    <w:multiLevelType w:val="multilevel"/>
    <w:tmpl w:val="54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BE4230"/>
    <w:multiLevelType w:val="multilevel"/>
    <w:tmpl w:val="CE4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310C4C"/>
    <w:multiLevelType w:val="multilevel"/>
    <w:tmpl w:val="F31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D21F1A"/>
    <w:multiLevelType w:val="multilevel"/>
    <w:tmpl w:val="D16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EC27C8"/>
    <w:multiLevelType w:val="multilevel"/>
    <w:tmpl w:val="AC9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FC77A2"/>
    <w:multiLevelType w:val="multilevel"/>
    <w:tmpl w:val="910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0684B"/>
    <w:multiLevelType w:val="multilevel"/>
    <w:tmpl w:val="977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595464"/>
    <w:multiLevelType w:val="multilevel"/>
    <w:tmpl w:val="6EA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6E0528"/>
    <w:multiLevelType w:val="multilevel"/>
    <w:tmpl w:val="FDA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2869EC"/>
    <w:multiLevelType w:val="multilevel"/>
    <w:tmpl w:val="87D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EB0157"/>
    <w:multiLevelType w:val="multilevel"/>
    <w:tmpl w:val="3AD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340C19"/>
    <w:multiLevelType w:val="multilevel"/>
    <w:tmpl w:val="B6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D01103"/>
    <w:multiLevelType w:val="multilevel"/>
    <w:tmpl w:val="BFC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B312BE"/>
    <w:multiLevelType w:val="multilevel"/>
    <w:tmpl w:val="7AC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944F94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3919AA"/>
    <w:multiLevelType w:val="hybridMultilevel"/>
    <w:tmpl w:val="AD54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DB228C"/>
    <w:multiLevelType w:val="multilevel"/>
    <w:tmpl w:val="3E7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6C7CA0"/>
    <w:multiLevelType w:val="multilevel"/>
    <w:tmpl w:val="90D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1F456E"/>
    <w:multiLevelType w:val="multilevel"/>
    <w:tmpl w:val="968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150524"/>
    <w:multiLevelType w:val="multilevel"/>
    <w:tmpl w:val="B7D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E01F14"/>
    <w:multiLevelType w:val="multilevel"/>
    <w:tmpl w:val="17E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542D07"/>
    <w:multiLevelType w:val="multilevel"/>
    <w:tmpl w:val="2DC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BF408A"/>
    <w:multiLevelType w:val="multilevel"/>
    <w:tmpl w:val="460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D03DEE"/>
    <w:multiLevelType w:val="multilevel"/>
    <w:tmpl w:val="064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DD57EC"/>
    <w:multiLevelType w:val="multilevel"/>
    <w:tmpl w:val="947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D777D8"/>
    <w:multiLevelType w:val="multilevel"/>
    <w:tmpl w:val="D41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C12159"/>
    <w:multiLevelType w:val="multilevel"/>
    <w:tmpl w:val="25A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3163C"/>
    <w:multiLevelType w:val="multilevel"/>
    <w:tmpl w:val="849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2C1B6C"/>
    <w:multiLevelType w:val="multilevel"/>
    <w:tmpl w:val="44D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2132EE"/>
    <w:multiLevelType w:val="multilevel"/>
    <w:tmpl w:val="0DA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B12B56"/>
    <w:multiLevelType w:val="multilevel"/>
    <w:tmpl w:val="634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AD05AA"/>
    <w:multiLevelType w:val="multilevel"/>
    <w:tmpl w:val="F09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C052EF"/>
    <w:multiLevelType w:val="multilevel"/>
    <w:tmpl w:val="C70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5F5F7D"/>
    <w:multiLevelType w:val="multilevel"/>
    <w:tmpl w:val="25C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7886">
    <w:abstractNumId w:val="8"/>
  </w:num>
  <w:num w:numId="2" w16cid:durableId="347175019">
    <w:abstractNumId w:val="6"/>
  </w:num>
  <w:num w:numId="3" w16cid:durableId="1712487234">
    <w:abstractNumId w:val="5"/>
  </w:num>
  <w:num w:numId="4" w16cid:durableId="616638861">
    <w:abstractNumId w:val="4"/>
  </w:num>
  <w:num w:numId="5" w16cid:durableId="1839231850">
    <w:abstractNumId w:val="7"/>
  </w:num>
  <w:num w:numId="6" w16cid:durableId="219677440">
    <w:abstractNumId w:val="3"/>
  </w:num>
  <w:num w:numId="7" w16cid:durableId="2109616433">
    <w:abstractNumId w:val="2"/>
  </w:num>
  <w:num w:numId="8" w16cid:durableId="1822886685">
    <w:abstractNumId w:val="1"/>
  </w:num>
  <w:num w:numId="9" w16cid:durableId="359017644">
    <w:abstractNumId w:val="0"/>
  </w:num>
  <w:num w:numId="10" w16cid:durableId="527253098">
    <w:abstractNumId w:val="44"/>
  </w:num>
  <w:num w:numId="11" w16cid:durableId="1057439662">
    <w:abstractNumId w:val="33"/>
  </w:num>
  <w:num w:numId="12" w16cid:durableId="671027865">
    <w:abstractNumId w:val="43"/>
  </w:num>
  <w:num w:numId="13" w16cid:durableId="5645275">
    <w:abstractNumId w:val="25"/>
  </w:num>
  <w:num w:numId="14" w16cid:durableId="259803241">
    <w:abstractNumId w:val="34"/>
  </w:num>
  <w:num w:numId="15" w16cid:durableId="666254800">
    <w:abstractNumId w:val="37"/>
  </w:num>
  <w:num w:numId="16" w16cid:durableId="1063681066">
    <w:abstractNumId w:val="22"/>
  </w:num>
  <w:num w:numId="17" w16cid:durableId="1809318920">
    <w:abstractNumId w:val="30"/>
  </w:num>
  <w:num w:numId="18" w16cid:durableId="116262732">
    <w:abstractNumId w:val="51"/>
  </w:num>
  <w:num w:numId="19" w16cid:durableId="888151204">
    <w:abstractNumId w:val="36"/>
  </w:num>
  <w:num w:numId="20" w16cid:durableId="1702433816">
    <w:abstractNumId w:val="12"/>
  </w:num>
  <w:num w:numId="21" w16cid:durableId="1653366881">
    <w:abstractNumId w:val="19"/>
  </w:num>
  <w:num w:numId="22" w16cid:durableId="831141695">
    <w:abstractNumId w:val="32"/>
  </w:num>
  <w:num w:numId="23" w16cid:durableId="1429614020">
    <w:abstractNumId w:val="31"/>
  </w:num>
  <w:num w:numId="24" w16cid:durableId="2005233757">
    <w:abstractNumId w:val="54"/>
  </w:num>
  <w:num w:numId="25" w16cid:durableId="781413738">
    <w:abstractNumId w:val="58"/>
  </w:num>
  <w:num w:numId="26" w16cid:durableId="208566946">
    <w:abstractNumId w:val="39"/>
  </w:num>
  <w:num w:numId="27" w16cid:durableId="479688115">
    <w:abstractNumId w:val="55"/>
  </w:num>
  <w:num w:numId="28" w16cid:durableId="2063018266">
    <w:abstractNumId w:val="28"/>
  </w:num>
  <w:num w:numId="29" w16cid:durableId="895118744">
    <w:abstractNumId w:val="16"/>
  </w:num>
  <w:num w:numId="30" w16cid:durableId="1222209014">
    <w:abstractNumId w:val="26"/>
  </w:num>
  <w:num w:numId="31" w16cid:durableId="1434207946">
    <w:abstractNumId w:val="38"/>
  </w:num>
  <w:num w:numId="32" w16cid:durableId="734200365">
    <w:abstractNumId w:val="9"/>
  </w:num>
  <w:num w:numId="33" w16cid:durableId="1231775019">
    <w:abstractNumId w:val="53"/>
  </w:num>
  <w:num w:numId="34" w16cid:durableId="187716809">
    <w:abstractNumId w:val="57"/>
  </w:num>
  <w:num w:numId="35" w16cid:durableId="269822721">
    <w:abstractNumId w:val="60"/>
  </w:num>
  <w:num w:numId="36" w16cid:durableId="2023361367">
    <w:abstractNumId w:val="11"/>
  </w:num>
  <w:num w:numId="37" w16cid:durableId="1066998747">
    <w:abstractNumId w:val="41"/>
  </w:num>
  <w:num w:numId="38" w16cid:durableId="1480225523">
    <w:abstractNumId w:val="45"/>
  </w:num>
  <w:num w:numId="39" w16cid:durableId="77404128">
    <w:abstractNumId w:val="29"/>
  </w:num>
  <w:num w:numId="40" w16cid:durableId="990712120">
    <w:abstractNumId w:val="24"/>
  </w:num>
  <w:num w:numId="41" w16cid:durableId="1945570967">
    <w:abstractNumId w:val="48"/>
  </w:num>
  <w:num w:numId="42" w16cid:durableId="438139588">
    <w:abstractNumId w:val="59"/>
  </w:num>
  <w:num w:numId="43" w16cid:durableId="2075662676">
    <w:abstractNumId w:val="15"/>
  </w:num>
  <w:num w:numId="44" w16cid:durableId="303125633">
    <w:abstractNumId w:val="50"/>
  </w:num>
  <w:num w:numId="45" w16cid:durableId="718550441">
    <w:abstractNumId w:val="23"/>
  </w:num>
  <w:num w:numId="46" w16cid:durableId="1107848920">
    <w:abstractNumId w:val="52"/>
  </w:num>
  <w:num w:numId="47" w16cid:durableId="2131197895">
    <w:abstractNumId w:val="35"/>
  </w:num>
  <w:num w:numId="48" w16cid:durableId="106856297">
    <w:abstractNumId w:val="49"/>
  </w:num>
  <w:num w:numId="49" w16cid:durableId="1428043202">
    <w:abstractNumId w:val="27"/>
  </w:num>
  <w:num w:numId="50" w16cid:durableId="1221284275">
    <w:abstractNumId w:val="13"/>
  </w:num>
  <w:num w:numId="51" w16cid:durableId="1977369055">
    <w:abstractNumId w:val="10"/>
  </w:num>
  <w:num w:numId="52" w16cid:durableId="606157839">
    <w:abstractNumId w:val="40"/>
  </w:num>
  <w:num w:numId="53" w16cid:durableId="109787726">
    <w:abstractNumId w:val="47"/>
  </w:num>
  <w:num w:numId="54" w16cid:durableId="1458723106">
    <w:abstractNumId w:val="17"/>
  </w:num>
  <w:num w:numId="55" w16cid:durableId="1114910244">
    <w:abstractNumId w:val="46"/>
  </w:num>
  <w:num w:numId="56" w16cid:durableId="1648046881">
    <w:abstractNumId w:val="42"/>
  </w:num>
  <w:num w:numId="57" w16cid:durableId="69541147">
    <w:abstractNumId w:val="56"/>
  </w:num>
  <w:num w:numId="58" w16cid:durableId="1245802203">
    <w:abstractNumId w:val="20"/>
  </w:num>
  <w:num w:numId="59" w16cid:durableId="825167447">
    <w:abstractNumId w:val="18"/>
  </w:num>
  <w:num w:numId="60" w16cid:durableId="1854101676">
    <w:abstractNumId w:val="21"/>
  </w:num>
  <w:num w:numId="61" w16cid:durableId="20997876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7F8"/>
    <w:rsid w:val="000770CB"/>
    <w:rsid w:val="00140CC6"/>
    <w:rsid w:val="0015074B"/>
    <w:rsid w:val="001930D7"/>
    <w:rsid w:val="001D41CC"/>
    <w:rsid w:val="001F0E56"/>
    <w:rsid w:val="00276F67"/>
    <w:rsid w:val="00285171"/>
    <w:rsid w:val="0029639D"/>
    <w:rsid w:val="00326F90"/>
    <w:rsid w:val="003342EF"/>
    <w:rsid w:val="003A2FFB"/>
    <w:rsid w:val="004B33E9"/>
    <w:rsid w:val="00503FC7"/>
    <w:rsid w:val="00512057"/>
    <w:rsid w:val="006F4961"/>
    <w:rsid w:val="00770CD5"/>
    <w:rsid w:val="008204B3"/>
    <w:rsid w:val="00837DAF"/>
    <w:rsid w:val="008D1EF5"/>
    <w:rsid w:val="009D27F8"/>
    <w:rsid w:val="00A05488"/>
    <w:rsid w:val="00A82337"/>
    <w:rsid w:val="00AA1D8D"/>
    <w:rsid w:val="00B47730"/>
    <w:rsid w:val="00BE1720"/>
    <w:rsid w:val="00C24AE2"/>
    <w:rsid w:val="00C67737"/>
    <w:rsid w:val="00CB0664"/>
    <w:rsid w:val="00D23469"/>
    <w:rsid w:val="00E11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543D3"/>
  <w14:defaultImageDpi w14:val="300"/>
  <w15:docId w15:val="{02C18D24-92EE-4E1B-B63F-C555CA3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677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 ibrahim</cp:lastModifiedBy>
  <cp:revision>11</cp:revision>
  <dcterms:created xsi:type="dcterms:W3CDTF">2025-08-20T22:42:00Z</dcterms:created>
  <dcterms:modified xsi:type="dcterms:W3CDTF">2025-08-21T11:54:00Z</dcterms:modified>
  <cp:category/>
</cp:coreProperties>
</file>